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F6EA" w14:textId="77777777" w:rsidR="00D34BA9" w:rsidRDefault="00000000">
      <w:pPr>
        <w:pStyle w:val="Title"/>
      </w:pPr>
      <w:r>
        <w:t>Mocker Documentation</w:t>
      </w:r>
    </w:p>
    <w:p w14:paraId="57CE616C" w14:textId="77777777" w:rsidR="00D34BA9" w:rsidRDefault="00000000">
      <w:pPr>
        <w:pStyle w:val="Heading1"/>
      </w:pPr>
      <w:r>
        <w:t>Project Overview</w:t>
      </w:r>
    </w:p>
    <w:p w14:paraId="237C5416" w14:textId="77777777" w:rsidR="00D34BA9" w:rsidRDefault="00000000">
      <w:r>
        <w:t>Mocker is a modular test automation framework written in Java, supporting both API and UI testing. It includes integrated reporting, logging, and email notifications to make your test execution pipeline seamless and insightful.</w:t>
      </w:r>
    </w:p>
    <w:p w14:paraId="73B2A063" w14:textId="77777777" w:rsidR="00D34BA9" w:rsidRDefault="00000000">
      <w:pPr>
        <w:pStyle w:val="Heading1"/>
      </w:pPr>
      <w:r>
        <w:t>Features</w:t>
      </w:r>
    </w:p>
    <w:p w14:paraId="26BFF259" w14:textId="6B0345C4" w:rsidR="00D34BA9" w:rsidRDefault="00000000">
      <w:pPr>
        <w:pStyle w:val="ListBullet"/>
      </w:pPr>
      <w:r>
        <w:t xml:space="preserve"> API Testing with TestNG</w:t>
      </w:r>
    </w:p>
    <w:p w14:paraId="2CC107E4" w14:textId="7798604B" w:rsidR="00D34BA9" w:rsidRDefault="00000000">
      <w:pPr>
        <w:pStyle w:val="ListBullet"/>
      </w:pPr>
      <w:r>
        <w:t xml:space="preserve"> UI Testing using Playwright/Selenium</w:t>
      </w:r>
    </w:p>
    <w:p w14:paraId="04587B37" w14:textId="2BB31342" w:rsidR="00D34BA9" w:rsidRDefault="00000000">
      <w:pPr>
        <w:pStyle w:val="ListBullet"/>
      </w:pPr>
      <w:r>
        <w:t xml:space="preserve"> Logging via custom logger and file-based logs</w:t>
      </w:r>
    </w:p>
    <w:p w14:paraId="517BA819" w14:textId="0FF6A81E" w:rsidR="00D34BA9" w:rsidRDefault="00000000">
      <w:pPr>
        <w:pStyle w:val="ListBullet"/>
      </w:pPr>
      <w:r>
        <w:t xml:space="preserve"> Rich HTML reports with Extent Reports</w:t>
      </w:r>
    </w:p>
    <w:p w14:paraId="0FECACFD" w14:textId="049C31E9" w:rsidR="00D34BA9" w:rsidRDefault="00000000">
      <w:pPr>
        <w:pStyle w:val="ListBullet"/>
      </w:pPr>
      <w:r>
        <w:t xml:space="preserve"> Automated email reports after test runs</w:t>
      </w:r>
    </w:p>
    <w:p w14:paraId="05B51A97" w14:textId="77337528" w:rsidR="00D34BA9" w:rsidRDefault="00000000">
      <w:pPr>
        <w:pStyle w:val="ListBullet"/>
      </w:pPr>
      <w:r>
        <w:t xml:space="preserve"> Configurable via XML and property files</w:t>
      </w:r>
    </w:p>
    <w:p w14:paraId="2B461E03" w14:textId="0617B696" w:rsidR="00B67117" w:rsidRDefault="00000000" w:rsidP="00B67117">
      <w:pPr>
        <w:pStyle w:val="Heading1"/>
      </w:pPr>
      <w:r>
        <w:t>Project Structure</w:t>
      </w:r>
    </w:p>
    <w:p w14:paraId="3BFA33E7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pom.xml</w:t>
      </w:r>
    </w:p>
    <w:p w14:paraId="08A60475" w14:textId="4F55F94A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test</w:t>
      </w:r>
      <w:r w:rsidR="00C05A7F">
        <w:t>ng</w:t>
      </w:r>
      <w:r>
        <w:rPr>
          <w:rFonts w:hint="eastAsia"/>
        </w:rPr>
        <w:t>.xml</w:t>
      </w:r>
    </w:p>
    <w:p w14:paraId="289F9B32" w14:textId="4F3592C0" w:rsidR="00C05A7F" w:rsidRPr="00C05A7F" w:rsidRDefault="00C05A7F" w:rsidP="00C05A7F">
      <w:pPr>
        <w:spacing w:after="0" w:line="240" w:lineRule="auto"/>
      </w:pPr>
      <w:r w:rsidRPr="00C05A7F">
        <w:rPr>
          <w:rFonts w:ascii="MS Mincho" w:eastAsia="MS Mincho" w:hAnsi="MS Mincho" w:cs="MS Mincho" w:hint="eastAsia"/>
        </w:rPr>
        <w:t>├──</w:t>
      </w:r>
      <w:r>
        <w:rPr>
          <w:rFonts w:eastAsia="MS Mincho" w:cs="MS Mincho"/>
        </w:rPr>
        <w:t>pw-api</w:t>
      </w:r>
      <w:r w:rsidRPr="00C05A7F">
        <w:t>.xml</w:t>
      </w:r>
    </w:p>
    <w:p w14:paraId="57F6C801" w14:textId="65723544" w:rsidR="00C05A7F" w:rsidRPr="00C05A7F" w:rsidRDefault="00C05A7F" w:rsidP="00C05A7F">
      <w:pPr>
        <w:spacing w:after="0" w:line="240" w:lineRule="auto"/>
      </w:pPr>
      <w:r w:rsidRPr="00C05A7F">
        <w:rPr>
          <w:rFonts w:ascii="MS Mincho" w:eastAsia="MS Mincho" w:hAnsi="MS Mincho" w:cs="MS Mincho" w:hint="eastAsia"/>
        </w:rPr>
        <w:t>├──</w:t>
      </w:r>
      <w:r>
        <w:rPr>
          <w:rFonts w:eastAsia="MS Mincho" w:cs="MS Mincho"/>
        </w:rPr>
        <w:t>pw-ui</w:t>
      </w:r>
      <w:r w:rsidRPr="00C05A7F">
        <w:t>.xml</w:t>
      </w:r>
    </w:p>
    <w:p w14:paraId="3D2FC629" w14:textId="386E17B3" w:rsidR="00C05A7F" w:rsidRDefault="00C05A7F" w:rsidP="00B67117">
      <w:pPr>
        <w:spacing w:after="0" w:line="240" w:lineRule="auto"/>
      </w:pPr>
      <w:r w:rsidRPr="00C05A7F">
        <w:rPr>
          <w:rFonts w:ascii="MS Mincho" w:eastAsia="MS Mincho" w:hAnsi="MS Mincho" w:cs="MS Mincho" w:hint="eastAsia"/>
        </w:rPr>
        <w:t>├──</w:t>
      </w:r>
      <w:r>
        <w:rPr>
          <w:rFonts w:eastAsia="MS Mincho" w:cs="MS Mincho"/>
        </w:rPr>
        <w:t>pw-amzn</w:t>
      </w:r>
      <w:r w:rsidRPr="00C05A7F">
        <w:t>.xml</w:t>
      </w:r>
    </w:p>
    <w:p w14:paraId="6405A051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README.md</w:t>
      </w:r>
    </w:p>
    <w:p w14:paraId="46E43CE2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src/</w:t>
      </w:r>
    </w:p>
    <w:p w14:paraId="3D0094CD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main/</w:t>
      </w:r>
    </w:p>
    <w:p w14:paraId="5A59491F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test/</w:t>
      </w:r>
    </w:p>
    <w:p w14:paraId="2E57237F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java/</w:t>
      </w:r>
    </w:p>
    <w:p w14:paraId="5FF994EE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listeners/</w:t>
      </w:r>
    </w:p>
    <w:p w14:paraId="04D3477B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ExtentTestNGReporter.java</w:t>
      </w:r>
    </w:p>
    <w:p w14:paraId="3869E511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tests/</w:t>
      </w:r>
    </w:p>
    <w:p w14:paraId="1F9E823B" w14:textId="73FB7189" w:rsidR="00B67117" w:rsidRPr="00B67117" w:rsidRDefault="00B67117" w:rsidP="00B67117">
      <w:pPr>
        <w:spacing w:after="0" w:line="240" w:lineRule="auto"/>
      </w:pP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    </w:t>
      </w: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</w:t>
      </w: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</w:t>
      </w:r>
      <w:r w:rsidRPr="00B67117">
        <w:rPr>
          <w:rFonts w:ascii="MS Mincho" w:eastAsia="MS Mincho" w:hAnsi="MS Mincho" w:cs="MS Mincho" w:hint="eastAsia"/>
        </w:rPr>
        <w:t>└──</w:t>
      </w:r>
      <w:r w:rsidRPr="00B67117">
        <w:t xml:space="preserve"> </w:t>
      </w:r>
      <w:r>
        <w:t>Api</w:t>
      </w:r>
      <w:r w:rsidRPr="00B67117">
        <w:t>/</w:t>
      </w:r>
    </w:p>
    <w:p w14:paraId="6CA9EDA0" w14:textId="534EF513" w:rsidR="00B67117" w:rsidRDefault="00B67117" w:rsidP="00B67117">
      <w:pPr>
        <w:spacing w:after="0" w:line="240" w:lineRule="auto"/>
      </w:pP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    </w:t>
      </w: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</w:t>
      </w:r>
      <w:r w:rsidRPr="00B67117">
        <w:rPr>
          <w:rFonts w:ascii="MS Mincho" w:eastAsia="MS Mincho" w:hAnsi="MS Mincho" w:cs="MS Mincho" w:hint="eastAsia"/>
        </w:rPr>
        <w:t>│</w:t>
      </w:r>
      <w:r w:rsidRPr="00B67117">
        <w:t xml:space="preserve">       </w:t>
      </w:r>
      <w:r w:rsidRPr="00B67117">
        <w:rPr>
          <w:rFonts w:ascii="MS Mincho" w:eastAsia="MS Mincho" w:hAnsi="MS Mincho" w:cs="MS Mincho" w:hint="eastAsia"/>
        </w:rPr>
        <w:t>├──</w:t>
      </w:r>
      <w:r w:rsidRPr="00B67117">
        <w:t xml:space="preserve"> T001_JPH_API_Test.java</w:t>
      </w:r>
    </w:p>
    <w:p w14:paraId="51859D88" w14:textId="3F45AC12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/</w:t>
      </w:r>
    </w:p>
    <w:p w14:paraId="0DF95AE1" w14:textId="11C45E2A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T00</w:t>
      </w:r>
      <w:r>
        <w:t>2</w:t>
      </w:r>
      <w:r>
        <w:rPr>
          <w:rFonts w:hint="eastAsia"/>
        </w:rPr>
        <w:t>_JPH_</w:t>
      </w:r>
      <w:r>
        <w:t>UI</w:t>
      </w:r>
      <w:r>
        <w:rPr>
          <w:rFonts w:hint="eastAsia"/>
        </w:rPr>
        <w:t>_Test.java</w:t>
      </w:r>
    </w:p>
    <w:p w14:paraId="32200F81" w14:textId="793A2988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T00</w:t>
      </w:r>
      <w:r>
        <w:t>3</w:t>
      </w:r>
      <w:r>
        <w:rPr>
          <w:rFonts w:hint="eastAsia"/>
        </w:rPr>
        <w:t>_</w:t>
      </w:r>
      <w:r>
        <w:t>Amazon</w:t>
      </w:r>
      <w:r>
        <w:rPr>
          <w:rFonts w:hint="eastAsia"/>
        </w:rPr>
        <w:t xml:space="preserve"> _UI_Test.java</w:t>
      </w:r>
    </w:p>
    <w:p w14:paraId="12FF9052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utils/</w:t>
      </w:r>
    </w:p>
    <w:p w14:paraId="71506610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EmailClient.java</w:t>
      </w:r>
    </w:p>
    <w:p w14:paraId="34687092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EmailReportBuilder.java</w:t>
      </w:r>
    </w:p>
    <w:p w14:paraId="25B35527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FileLogger.java</w:t>
      </w:r>
    </w:p>
    <w:p w14:paraId="6BD670EA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Logger.java</w:t>
      </w:r>
    </w:p>
    <w:p w14:paraId="1CB6A03F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enums/</w:t>
      </w:r>
    </w:p>
    <w:p w14:paraId="252E3F45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lastRenderedPageBreak/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    </w:t>
      </w: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BrowserEngine.java</w:t>
      </w:r>
    </w:p>
    <w:p w14:paraId="7A3DFE3F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 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LogMode.java</w:t>
      </w:r>
    </w:p>
    <w:p w14:paraId="374FC254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resources/</w:t>
      </w:r>
    </w:p>
    <w:p w14:paraId="09DEEBB5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│</w:t>
      </w:r>
      <w:r>
        <w:rPr>
          <w:rFonts w:hint="eastAsia"/>
        </w:rPr>
        <w:t xml:space="preserve">           </w:t>
      </w: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extent-config.xml</w:t>
      </w:r>
    </w:p>
    <w:p w14:paraId="2AD2FE18" w14:textId="3D2B8C12" w:rsidR="00C05A7F" w:rsidRDefault="00C05A7F" w:rsidP="00B67117">
      <w:pPr>
        <w:spacing w:after="0" w:line="240" w:lineRule="auto"/>
      </w:pPr>
      <w:r w:rsidRPr="00C05A7F">
        <w:rPr>
          <w:rFonts w:ascii="MS Mincho" w:eastAsia="MS Mincho" w:hAnsi="MS Mincho" w:cs="MS Mincho" w:hint="eastAsia"/>
        </w:rPr>
        <w:t>│</w:t>
      </w:r>
      <w:r w:rsidRPr="00C05A7F">
        <w:t xml:space="preserve">           </w:t>
      </w:r>
      <w:r w:rsidRPr="00C05A7F">
        <w:rPr>
          <w:rFonts w:ascii="MS Mincho" w:eastAsia="MS Mincho" w:hAnsi="MS Mincho" w:cs="MS Mincho" w:hint="eastAsia"/>
        </w:rPr>
        <w:t>└──</w:t>
      </w:r>
      <w:r w:rsidRPr="00C05A7F">
        <w:t xml:space="preserve"> </w:t>
      </w:r>
      <w:r>
        <w:t xml:space="preserve">smtp.properties </w:t>
      </w:r>
    </w:p>
    <w:p w14:paraId="48053467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logs/</w:t>
      </w:r>
    </w:p>
    <w:p w14:paraId="0AB82F5C" w14:textId="77777777" w:rsidR="00B67117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├──</w:t>
      </w:r>
      <w:r>
        <w:rPr>
          <w:rFonts w:hint="eastAsia"/>
        </w:rPr>
        <w:t xml:space="preserve"> reports/</w:t>
      </w:r>
    </w:p>
    <w:p w14:paraId="490730DB" w14:textId="56FD8B07" w:rsidR="00D34BA9" w:rsidRDefault="00B67117" w:rsidP="00B67117">
      <w:pPr>
        <w:spacing w:after="0" w:line="240" w:lineRule="auto"/>
      </w:pPr>
      <w:r>
        <w:rPr>
          <w:rFonts w:ascii="MS Gothic" w:eastAsia="MS Gothic" w:hAnsi="MS Gothic" w:cs="MS Gothic" w:hint="eastAsia"/>
        </w:rPr>
        <w:t>└──</w:t>
      </w:r>
      <w:r>
        <w:rPr>
          <w:rFonts w:hint="eastAsia"/>
        </w:rPr>
        <w:t xml:space="preserve"> test-output/</w:t>
      </w:r>
    </w:p>
    <w:p w14:paraId="33EA15C7" w14:textId="77777777" w:rsidR="00D34BA9" w:rsidRDefault="00000000">
      <w:pPr>
        <w:pStyle w:val="Heading1"/>
      </w:pPr>
      <w:r>
        <w:t>Getting Started</w:t>
      </w:r>
    </w:p>
    <w:p w14:paraId="3652536D" w14:textId="77777777" w:rsidR="00D34BA9" w:rsidRDefault="00000000">
      <w:r>
        <w:t>Clone the repository:</w:t>
      </w:r>
    </w:p>
    <w:p w14:paraId="0F57582A" w14:textId="77777777" w:rsidR="00D34BA9" w:rsidRDefault="00000000">
      <w:pPr>
        <w:pStyle w:val="IntenseQuote"/>
      </w:pPr>
      <w:r>
        <w:t>git clone https://github.com/KhushalJangid/Mocker.git</w:t>
      </w:r>
      <w:r>
        <w:br/>
        <w:t>cd Mocker</w:t>
      </w:r>
    </w:p>
    <w:p w14:paraId="24DDF563" w14:textId="77777777" w:rsidR="00D34BA9" w:rsidRDefault="00000000">
      <w:r>
        <w:t>Build the project:</w:t>
      </w:r>
    </w:p>
    <w:p w14:paraId="721B9E4B" w14:textId="77777777" w:rsidR="00D34BA9" w:rsidRDefault="00000000">
      <w:pPr>
        <w:pStyle w:val="IntenseQuote"/>
      </w:pPr>
      <w:r>
        <w:t>mvn clean install</w:t>
      </w:r>
    </w:p>
    <w:p w14:paraId="2894A074" w14:textId="77777777" w:rsidR="00D34BA9" w:rsidRDefault="00000000">
      <w:pPr>
        <w:pStyle w:val="Heading1"/>
      </w:pPr>
      <w:r>
        <w:t>Running Tests</w:t>
      </w:r>
    </w:p>
    <w:p w14:paraId="68DC49B2" w14:textId="77777777" w:rsidR="00D34BA9" w:rsidRDefault="00000000">
      <w:r>
        <w:t>Run all tests:</w:t>
      </w:r>
    </w:p>
    <w:p w14:paraId="66041D69" w14:textId="77777777" w:rsidR="00D34BA9" w:rsidRDefault="00000000">
      <w:pPr>
        <w:pStyle w:val="IntenseQuote"/>
      </w:pPr>
      <w:r>
        <w:t>mvn test</w:t>
      </w:r>
    </w:p>
    <w:p w14:paraId="46E926A0" w14:textId="77777777" w:rsidR="00D34BA9" w:rsidRDefault="00000000">
      <w:r>
        <w:t>Run a specific test:</w:t>
      </w:r>
    </w:p>
    <w:p w14:paraId="797BAE06" w14:textId="77777777" w:rsidR="00D34BA9" w:rsidRDefault="00000000">
      <w:pPr>
        <w:pStyle w:val="IntenseQuote"/>
      </w:pPr>
      <w:r>
        <w:t>mvn -Dtest=TestClassName test</w:t>
      </w:r>
    </w:p>
    <w:p w14:paraId="18D01D95" w14:textId="77777777" w:rsidR="00D34BA9" w:rsidRDefault="00000000">
      <w:r>
        <w:t>Use TestNG suite files:</w:t>
      </w:r>
    </w:p>
    <w:p w14:paraId="030BAB48" w14:textId="77777777" w:rsidR="00D34BA9" w:rsidRDefault="00000000">
      <w:pPr>
        <w:pStyle w:val="IntenseQuote"/>
      </w:pPr>
      <w:r>
        <w:t>pw-ui.xml - Run UI tests</w:t>
      </w:r>
      <w:r>
        <w:br/>
        <w:t>pw-api.xml - Run API tests</w:t>
      </w:r>
    </w:p>
    <w:p w14:paraId="71B6ADF0" w14:textId="77777777" w:rsidR="00D34BA9" w:rsidRDefault="00000000">
      <w:pPr>
        <w:pStyle w:val="Heading1"/>
      </w:pPr>
      <w:r>
        <w:t>Reports and Logs</w:t>
      </w:r>
    </w:p>
    <w:p w14:paraId="083BC6A8" w14:textId="77777777" w:rsidR="00D34BA9" w:rsidRDefault="00000000">
      <w:r>
        <w:t>Reports are generated using Extent Reports in the 'reports/' folder.</w:t>
      </w:r>
      <w:r>
        <w:br/>
        <w:t>Logs are saved in 'logs/' and include info, debug, and error logs.</w:t>
      </w:r>
    </w:p>
    <w:p w14:paraId="7840C5D0" w14:textId="77777777" w:rsidR="00D34BA9" w:rsidRDefault="00000000">
      <w:pPr>
        <w:pStyle w:val="Heading1"/>
      </w:pPr>
      <w:r>
        <w:t>Email Notifications</w:t>
      </w:r>
    </w:p>
    <w:p w14:paraId="67F1B1E6" w14:textId="77777777" w:rsidR="00D34BA9" w:rsidRDefault="00000000">
      <w:r>
        <w:t>Customize settings in EmailClient.java to enable automated test report delivery via email.</w:t>
      </w:r>
    </w:p>
    <w:p w14:paraId="3E42AFC7" w14:textId="77777777" w:rsidR="00D34BA9" w:rsidRDefault="00000000">
      <w:pPr>
        <w:pStyle w:val="Heading1"/>
      </w:pPr>
      <w:r>
        <w:lastRenderedPageBreak/>
        <w:t>Contributing</w:t>
      </w:r>
    </w:p>
    <w:p w14:paraId="1F5E3C5D" w14:textId="77777777" w:rsidR="00D34BA9" w:rsidRDefault="00000000">
      <w:pPr>
        <w:pStyle w:val="ListNumber"/>
      </w:pPr>
      <w:r>
        <w:t>1. Fork the repository</w:t>
      </w:r>
    </w:p>
    <w:p w14:paraId="7D3E71CE" w14:textId="77777777" w:rsidR="00D34BA9" w:rsidRDefault="00000000">
      <w:pPr>
        <w:pStyle w:val="ListNumber"/>
      </w:pPr>
      <w:r>
        <w:t>2. Create a new branch: git checkout -b feature/YourFeature</w:t>
      </w:r>
    </w:p>
    <w:p w14:paraId="5FA0EA9D" w14:textId="77777777" w:rsidR="00D34BA9" w:rsidRDefault="00000000">
      <w:pPr>
        <w:pStyle w:val="ListNumber"/>
      </w:pPr>
      <w:r>
        <w:t>3. Commit your changes: git commit -am 'Add new feature'</w:t>
      </w:r>
    </w:p>
    <w:p w14:paraId="3B556FC3" w14:textId="77777777" w:rsidR="00D34BA9" w:rsidRDefault="00000000">
      <w:pPr>
        <w:pStyle w:val="ListNumber"/>
      </w:pPr>
      <w:r>
        <w:t>4. Push to the branch: git push origin feature/YourFeature</w:t>
      </w:r>
    </w:p>
    <w:p w14:paraId="6183C2FB" w14:textId="7FF90349" w:rsidR="00BB6DCF" w:rsidRDefault="00000000" w:rsidP="00BB6DCF">
      <w:pPr>
        <w:pStyle w:val="ListNumber"/>
      </w:pPr>
      <w:r>
        <w:t>5. Open a pull request</w:t>
      </w:r>
    </w:p>
    <w:p w14:paraId="10C298E9" w14:textId="19996FDE" w:rsidR="00BB6DCF" w:rsidRDefault="00BB6DCF" w:rsidP="00BB6DCF">
      <w:pPr>
        <w:pStyle w:val="Heading1"/>
      </w:pPr>
      <w:r>
        <w:t>Frequently Asked Questions (FAQs)</w:t>
      </w:r>
    </w:p>
    <w:p w14:paraId="73F8FBD5" w14:textId="77777777" w:rsidR="00BB6DCF" w:rsidRDefault="00BB6DCF" w:rsidP="00BB6DCF"/>
    <w:p w14:paraId="105768D2" w14:textId="0019AC70" w:rsidR="00BB6DCF" w:rsidRDefault="00BB6DCF" w:rsidP="00BB6DCF">
      <w:r>
        <w:t>Is Email reporting necessary?</w:t>
      </w:r>
    </w:p>
    <w:p w14:paraId="7BB14F7F" w14:textId="6C77795C" w:rsidR="00BB6DCF" w:rsidRPr="00BB6DCF" w:rsidRDefault="00BB6DCF" w:rsidP="00BB6DCF">
      <w:pPr>
        <w:pStyle w:val="ListParagraph"/>
        <w:numPr>
          <w:ilvl w:val="0"/>
          <w:numId w:val="10"/>
        </w:numPr>
      </w:pPr>
      <w:r>
        <w:t>No, Email Reporting is an optional feature that can be configured by adding a smtp.properties file at `src/test/resources/` directory.  If the smtp.properties file is not present, email reporting will be skipped and only an Extent Report will be generated in reports/ directory.</w:t>
      </w:r>
    </w:p>
    <w:p w14:paraId="324DB3F2" w14:textId="77777777" w:rsidR="00D34BA9" w:rsidRDefault="00000000">
      <w:pPr>
        <w:pStyle w:val="Heading1"/>
      </w:pPr>
      <w:r>
        <w:t>License</w:t>
      </w:r>
    </w:p>
    <w:p w14:paraId="69FD0CD9" w14:textId="77777777" w:rsidR="00D34BA9" w:rsidRDefault="00000000">
      <w:r>
        <w:t>This project is licensed under the MIT License.</w:t>
      </w:r>
    </w:p>
    <w:sectPr w:rsidR="00D34B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AE6849"/>
    <w:multiLevelType w:val="hybridMultilevel"/>
    <w:tmpl w:val="B48A9E30"/>
    <w:lvl w:ilvl="0" w:tplc="A296EA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94700">
    <w:abstractNumId w:val="8"/>
  </w:num>
  <w:num w:numId="2" w16cid:durableId="142626356">
    <w:abstractNumId w:val="6"/>
  </w:num>
  <w:num w:numId="3" w16cid:durableId="40129133">
    <w:abstractNumId w:val="5"/>
  </w:num>
  <w:num w:numId="4" w16cid:durableId="584607373">
    <w:abstractNumId w:val="4"/>
  </w:num>
  <w:num w:numId="5" w16cid:durableId="480780061">
    <w:abstractNumId w:val="7"/>
  </w:num>
  <w:num w:numId="6" w16cid:durableId="1045837903">
    <w:abstractNumId w:val="3"/>
  </w:num>
  <w:num w:numId="7" w16cid:durableId="276451640">
    <w:abstractNumId w:val="2"/>
  </w:num>
  <w:num w:numId="8" w16cid:durableId="474109552">
    <w:abstractNumId w:val="1"/>
  </w:num>
  <w:num w:numId="9" w16cid:durableId="723138747">
    <w:abstractNumId w:val="0"/>
  </w:num>
  <w:num w:numId="10" w16cid:durableId="137920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DC4"/>
    <w:rsid w:val="00326F90"/>
    <w:rsid w:val="00370742"/>
    <w:rsid w:val="005B1BC2"/>
    <w:rsid w:val="00A25185"/>
    <w:rsid w:val="00AA1D8D"/>
    <w:rsid w:val="00B47730"/>
    <w:rsid w:val="00B67117"/>
    <w:rsid w:val="00BB6DCF"/>
    <w:rsid w:val="00C05A7F"/>
    <w:rsid w:val="00CB0664"/>
    <w:rsid w:val="00D34BA9"/>
    <w:rsid w:val="00FC693F"/>
    <w:rsid w:val="00F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0CAAF"/>
  <w14:defaultImageDpi w14:val="300"/>
  <w15:docId w15:val="{D4F9DE81-C895-43C8-BC0E-E366009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Jangid, Khushal</cp:lastModifiedBy>
  <cp:revision>7</cp:revision>
  <dcterms:created xsi:type="dcterms:W3CDTF">2013-12-23T23:15:00Z</dcterms:created>
  <dcterms:modified xsi:type="dcterms:W3CDTF">2025-05-21T17:32:00Z</dcterms:modified>
  <cp:category/>
</cp:coreProperties>
</file>